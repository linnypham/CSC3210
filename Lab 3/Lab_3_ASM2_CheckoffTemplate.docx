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37C9" w14:textId="4F8F03B3" w:rsidR="00657105" w:rsidRDefault="0013481F">
      <w:r>
        <w:rPr>
          <w:b/>
          <w:sz w:val="28"/>
        </w:rPr>
        <w:t xml:space="preserve">Name: </w:t>
      </w:r>
      <w:r>
        <w:rPr>
          <w:b/>
          <w:sz w:val="28"/>
        </w:rPr>
        <w:br/>
        <w:t>Panther ID:</w:t>
      </w:r>
      <w:r>
        <w:rPr>
          <w:b/>
          <w:sz w:val="28"/>
        </w:rPr>
        <w:br/>
      </w:r>
      <w:r>
        <w:rPr>
          <w:b/>
          <w:sz w:val="28"/>
        </w:rPr>
        <w:br/>
      </w:r>
      <w:r w:rsidR="00000000">
        <w:rPr>
          <w:b/>
          <w:sz w:val="28"/>
        </w:rPr>
        <w:t>Task 1 Insertion Sort (40pts)</w:t>
      </w:r>
    </w:p>
    <w:p w14:paraId="694DCC25" w14:textId="74A46E6C" w:rsidR="00657105" w:rsidRDefault="00000000" w:rsidP="006C3E44">
      <w:pPr>
        <w:pStyle w:val="ListParagraph"/>
        <w:numPr>
          <w:ilvl w:val="0"/>
          <w:numId w:val="10"/>
        </w:numPr>
      </w:pPr>
      <w:r>
        <w:t xml:space="preserve">(5 </w:t>
      </w:r>
      <w:proofErr w:type="gramStart"/>
      <w:r>
        <w:t>pts)Download</w:t>
      </w:r>
      <w:proofErr w:type="gramEnd"/>
      <w:r>
        <w:t xml:space="preserve"> the </w:t>
      </w:r>
      <w:proofErr w:type="spellStart"/>
      <w:r>
        <w:t>insertion_sort.c</w:t>
      </w:r>
      <w:proofErr w:type="spellEnd"/>
      <w:r>
        <w:t xml:space="preserve"> code from iCollege and compile the binary and assembly of this program using </w:t>
      </w:r>
      <w:proofErr w:type="spellStart"/>
      <w:r>
        <w:t>gcc</w:t>
      </w:r>
      <w:proofErr w:type="spellEnd"/>
      <w:r>
        <w:t>.</w:t>
      </w:r>
    </w:p>
    <w:p w14:paraId="0A1BB118" w14:textId="468DF457" w:rsidR="006C3E44" w:rsidRPr="006C3E44" w:rsidRDefault="006C3E44" w:rsidP="006C3E44">
      <w:pPr>
        <w:ind w:firstLine="720"/>
        <w:rPr>
          <w:i/>
          <w:iCs/>
        </w:rPr>
      </w:pPr>
      <w:r w:rsidRPr="006C3E44">
        <w:rPr>
          <w:i/>
          <w:iCs/>
          <w:color w:val="FF0000"/>
        </w:rPr>
        <w:t>Insert screenshots of compilation</w:t>
      </w:r>
    </w:p>
    <w:p w14:paraId="458CD36E" w14:textId="690A9005" w:rsidR="00657105" w:rsidRDefault="00000000" w:rsidP="006C3E44">
      <w:pPr>
        <w:pStyle w:val="ListParagraph"/>
        <w:numPr>
          <w:ilvl w:val="0"/>
          <w:numId w:val="10"/>
        </w:numPr>
      </w:pPr>
      <w:r>
        <w:br w:type="page"/>
      </w:r>
      <w:r>
        <w:lastRenderedPageBreak/>
        <w:t xml:space="preserve">(20 pts)Convert the above code, </w:t>
      </w:r>
      <w:proofErr w:type="spellStart"/>
      <w:r>
        <w:t>addTwo.s</w:t>
      </w:r>
      <w:proofErr w:type="spellEnd"/>
      <w:r>
        <w:t xml:space="preserve"> to RISC-V, and run the following test cases:</w:t>
      </w:r>
      <w:r>
        <w:br/>
        <w:t>myarr1 = [10, 20, 30, 40, 50, 60]</w:t>
      </w:r>
      <w:r>
        <w:br/>
        <w:t>myarr2 = [7, 6, 5, 4, 3, 2, 1, 0, -1, -2, -3, -4, -5, -6]</w:t>
      </w:r>
      <w:r>
        <w:br/>
        <w:t>myarr3 = [240000, 3560000, 230000, 3540000, 220000, 5330000, 210000]</w:t>
      </w:r>
      <w:r>
        <w:br/>
      </w:r>
      <w:r w:rsidR="006C3E44" w:rsidRPr="006C3E44">
        <w:rPr>
          <w:i/>
          <w:iCs/>
          <w:color w:val="FF0000"/>
        </w:rPr>
        <w:t xml:space="preserve">Insert screenshots of </w:t>
      </w:r>
      <w:r w:rsidR="006C3E44">
        <w:rPr>
          <w:i/>
          <w:iCs/>
          <w:color w:val="FF0000"/>
        </w:rPr>
        <w:t>the task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9807BE" w14:textId="77777777" w:rsidR="00657105" w:rsidRDefault="00000000">
      <w:r>
        <w:br w:type="page"/>
      </w:r>
    </w:p>
    <w:p w14:paraId="516DCEBA" w14:textId="4984AD4F" w:rsidR="00657105" w:rsidRDefault="00000000" w:rsidP="006C3E44">
      <w:pPr>
        <w:pStyle w:val="ListParagraph"/>
        <w:numPr>
          <w:ilvl w:val="0"/>
          <w:numId w:val="10"/>
        </w:numPr>
      </w:pPr>
      <w:r>
        <w:lastRenderedPageBreak/>
        <w:t xml:space="preserve">(15 </w:t>
      </w:r>
      <w:proofErr w:type="gramStart"/>
      <w:r>
        <w:t>pts)How</w:t>
      </w:r>
      <w:proofErr w:type="gramEnd"/>
      <w:r>
        <w:t xml:space="preserve"> many registers does it take to store each array for each case in B?</w:t>
      </w:r>
      <w:r>
        <w:br/>
      </w:r>
      <w:r>
        <w:br/>
      </w:r>
      <w:r w:rsidR="006C3E44" w:rsidRPr="006C3E44">
        <w:rPr>
          <w:i/>
          <w:iCs/>
          <w:color w:val="FF0000"/>
        </w:rPr>
        <w:t>Write your response here, paste screenshots if needed</w:t>
      </w:r>
      <w:r>
        <w:br/>
      </w:r>
      <w:r>
        <w:br/>
      </w:r>
      <w:r>
        <w:br/>
      </w:r>
    </w:p>
    <w:p w14:paraId="7CA09314" w14:textId="77777777" w:rsidR="00657105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7375A7B" w14:textId="77777777" w:rsidR="00657105" w:rsidRDefault="00000000">
      <w:r>
        <w:br w:type="page"/>
      </w:r>
    </w:p>
    <w:p w14:paraId="6196F008" w14:textId="77777777" w:rsidR="00657105" w:rsidRDefault="00000000">
      <w:r>
        <w:rPr>
          <w:b/>
          <w:sz w:val="28"/>
        </w:rPr>
        <w:lastRenderedPageBreak/>
        <w:t>Task 2 Tower of Hanoi, with Recursion (60pts)</w:t>
      </w:r>
    </w:p>
    <w:p w14:paraId="76834A74" w14:textId="730C106E" w:rsidR="00657105" w:rsidRDefault="00000000" w:rsidP="006C3E44">
      <w:pPr>
        <w:pStyle w:val="ListParagraph"/>
        <w:numPr>
          <w:ilvl w:val="0"/>
          <w:numId w:val="11"/>
        </w:numPr>
      </w:pPr>
      <w:r>
        <w:t>(30</w:t>
      </w:r>
      <w:proofErr w:type="gramStart"/>
      <w:r>
        <w:t>pts)Describe</w:t>
      </w:r>
      <w:proofErr w:type="gramEnd"/>
      <w:r>
        <w:t xml:space="preserve"> how to implement the ToH recursive solution in assembly in your own words. You can use diagrams to show what registers and operations to use.</w:t>
      </w:r>
    </w:p>
    <w:p w14:paraId="25CC4565" w14:textId="34187804" w:rsidR="00657105" w:rsidRDefault="006C3E44">
      <w:r>
        <w:rPr>
          <w:i/>
          <w:iCs/>
          <w:color w:val="FF0000"/>
        </w:rPr>
        <w:t>Write your response in text, include pictures/diagrams if needed.</w:t>
      </w:r>
      <w:r w:rsidR="00000000">
        <w:br w:type="page"/>
      </w:r>
    </w:p>
    <w:p w14:paraId="0F2FD850" w14:textId="0094B904" w:rsidR="00657105" w:rsidRDefault="00000000" w:rsidP="006C3E44">
      <w:pPr>
        <w:pStyle w:val="ListParagraph"/>
        <w:numPr>
          <w:ilvl w:val="0"/>
          <w:numId w:val="11"/>
        </w:numPr>
      </w:pPr>
      <w:r>
        <w:lastRenderedPageBreak/>
        <w:t>(30</w:t>
      </w:r>
      <w:proofErr w:type="gramStart"/>
      <w:r>
        <w:t>pts)Implement</w:t>
      </w:r>
      <w:proofErr w:type="gramEnd"/>
      <w:r>
        <w:t xml:space="preserve"> the ToH recursive solution in RISC-V assembly and demo cases with 3,4,and 7 disks.</w:t>
      </w:r>
      <w:r w:rsidR="006C3E44">
        <w:br/>
      </w:r>
      <w:r w:rsidR="006C3E44" w:rsidRPr="006C3E44">
        <w:rPr>
          <w:i/>
          <w:iCs/>
          <w:color w:val="FF0000"/>
        </w:rPr>
        <w:t>Insert screenshots of compilation</w:t>
      </w:r>
      <w:r w:rsidR="006C3E44">
        <w:rPr>
          <w:i/>
          <w:iCs/>
          <w:color w:val="FF0000"/>
        </w:rPr>
        <w:t>, After pasting screenshots, paste your code in text too.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98A1E0D" w14:textId="77777777" w:rsidR="00657105" w:rsidRDefault="00000000">
      <w:r>
        <w:br w:type="page"/>
      </w:r>
    </w:p>
    <w:p w14:paraId="25B05A89" w14:textId="27834B90" w:rsidR="00657105" w:rsidRDefault="00000000" w:rsidP="006C3E44">
      <w:pPr>
        <w:pStyle w:val="ListParagraph"/>
        <w:numPr>
          <w:ilvl w:val="0"/>
          <w:numId w:val="11"/>
        </w:numPr>
      </w:pPr>
      <w:r>
        <w:lastRenderedPageBreak/>
        <w:t>(10</w:t>
      </w:r>
      <w:proofErr w:type="gramStart"/>
      <w:r>
        <w:t>pts)What</w:t>
      </w:r>
      <w:proofErr w:type="gramEnd"/>
      <w:r>
        <w:t xml:space="preserve"> is the largest number of disks you can solve with your code? Justify your answer.</w:t>
      </w:r>
      <w:r w:rsidR="006C3E44">
        <w:br/>
      </w:r>
      <w:r w:rsidR="006C3E44">
        <w:rPr>
          <w:i/>
          <w:iCs/>
          <w:color w:val="FF0000"/>
        </w:rPr>
        <w:t>Draft your response here.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65710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30D89" w14:textId="77777777" w:rsidR="00A7746D" w:rsidRDefault="00A7746D" w:rsidP="0013481F">
      <w:pPr>
        <w:spacing w:after="0" w:line="240" w:lineRule="auto"/>
      </w:pPr>
      <w:r>
        <w:separator/>
      </w:r>
    </w:p>
  </w:endnote>
  <w:endnote w:type="continuationSeparator" w:id="0">
    <w:p w14:paraId="69E5739A" w14:textId="77777777" w:rsidR="00A7746D" w:rsidRDefault="00A7746D" w:rsidP="0013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51252" w14:textId="77777777" w:rsidR="00A7746D" w:rsidRDefault="00A7746D" w:rsidP="0013481F">
      <w:pPr>
        <w:spacing w:after="0" w:line="240" w:lineRule="auto"/>
      </w:pPr>
      <w:r>
        <w:separator/>
      </w:r>
    </w:p>
  </w:footnote>
  <w:footnote w:type="continuationSeparator" w:id="0">
    <w:p w14:paraId="02EDDBB8" w14:textId="77777777" w:rsidR="00A7746D" w:rsidRDefault="00A7746D" w:rsidP="0013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7C79" w14:textId="61305E12" w:rsidR="0013481F" w:rsidRDefault="0013481F">
    <w:pPr>
      <w:pStyle w:val="Header"/>
    </w:pPr>
    <w:r>
      <w:t>Lab 3 Demo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B65F4E"/>
    <w:multiLevelType w:val="hybridMultilevel"/>
    <w:tmpl w:val="20E42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70D0F"/>
    <w:multiLevelType w:val="hybridMultilevel"/>
    <w:tmpl w:val="72907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093411">
    <w:abstractNumId w:val="8"/>
  </w:num>
  <w:num w:numId="2" w16cid:durableId="2021423226">
    <w:abstractNumId w:val="6"/>
  </w:num>
  <w:num w:numId="3" w16cid:durableId="713122227">
    <w:abstractNumId w:val="5"/>
  </w:num>
  <w:num w:numId="4" w16cid:durableId="786041871">
    <w:abstractNumId w:val="4"/>
  </w:num>
  <w:num w:numId="5" w16cid:durableId="441731189">
    <w:abstractNumId w:val="7"/>
  </w:num>
  <w:num w:numId="6" w16cid:durableId="122507265">
    <w:abstractNumId w:val="3"/>
  </w:num>
  <w:num w:numId="7" w16cid:durableId="2125807713">
    <w:abstractNumId w:val="2"/>
  </w:num>
  <w:num w:numId="8" w16cid:durableId="137576115">
    <w:abstractNumId w:val="1"/>
  </w:num>
  <w:num w:numId="9" w16cid:durableId="1919292457">
    <w:abstractNumId w:val="0"/>
  </w:num>
  <w:num w:numId="10" w16cid:durableId="1460029117">
    <w:abstractNumId w:val="9"/>
  </w:num>
  <w:num w:numId="11" w16cid:durableId="445808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81F"/>
    <w:rsid w:val="0015074B"/>
    <w:rsid w:val="0029639D"/>
    <w:rsid w:val="00326F90"/>
    <w:rsid w:val="00657105"/>
    <w:rsid w:val="006C3E44"/>
    <w:rsid w:val="00836C22"/>
    <w:rsid w:val="00A774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5AB64F"/>
  <w14:defaultImageDpi w14:val="300"/>
  <w15:docId w15:val="{B86080D7-09A2-44C1-9E21-945DD12C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Prashanth Sai Konda</cp:lastModifiedBy>
  <cp:revision>3</cp:revision>
  <dcterms:created xsi:type="dcterms:W3CDTF">2013-12-23T23:15:00Z</dcterms:created>
  <dcterms:modified xsi:type="dcterms:W3CDTF">2024-10-11T01:32:00Z</dcterms:modified>
  <cp:category/>
</cp:coreProperties>
</file>